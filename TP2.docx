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99326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61493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73037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933950" cy="18764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2978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02882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6 )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55524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A24FBD"/>
    <w:rsid w:val="1F8B0E5D"/>
    <w:rsid w:val="2B1716CE"/>
    <w:rsid w:val="50C555A5"/>
    <w:rsid w:val="5ECF7B51"/>
    <w:rsid w:val="5F7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cs="Segoe UI" w:eastAsiaTheme="minorEastAsia"/>
      <w:iCs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2022-03-09T15:32:00Z</dcterms:created>
  <dc:creator>wissem</dc:creator>
  <cp:lastModifiedBy>wissem hajbi</cp:lastModifiedBy>
  <dcterms:modified xsi:type="dcterms:W3CDTF">2023-10-12T15:54:55Z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DA3156F4E9A442C4BA7F10B6C3D5AEA2</vt:lpwstr>
  </property>
</Properties>
</file>